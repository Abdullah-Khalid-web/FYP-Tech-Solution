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25" w:rsidRDefault="00262666">
      <w:pPr>
        <w:pStyle w:val="Title"/>
      </w:pPr>
      <w:r>
        <w:t xml:space="preserve"> </w:t>
      </w:r>
      <w:r w:rsidR="004D1B3B">
        <w:t>Retail SaaS System - Database Tables</w:t>
      </w:r>
    </w:p>
    <w:p w:rsidR="00497225" w:rsidRDefault="004D1B3B">
      <w:pPr>
        <w:pStyle w:val="Heading1"/>
      </w:pPr>
      <w:r>
        <w:t>Shop Registration &amp; Table Strategy</w:t>
      </w:r>
    </w:p>
    <w:p w:rsidR="00497225" w:rsidRDefault="004D1B3B">
      <w:r>
        <w:t>When a shop is registered, instead of creating a separate database for each shop, the system uses a shared database with tenant-specific tables. Each core table includes a 'shop_id' column to ensure multi-tenancy. This is the industry-recommended and scalable approach.</w:t>
      </w:r>
      <w:r>
        <w:br/>
      </w:r>
      <w:r>
        <w:br/>
        <w:t>However, if truly separate tables per shop are required (which is not scalable in the long run), then you'd dynamically create tables like 'products_shop_1', 'bills_shop_1', etc., on shop registration. That approach is only suggested for offline, isolated systems.</w:t>
      </w:r>
    </w:p>
    <w:p w:rsidR="00497225" w:rsidRDefault="004D1B3B">
      <w:pPr>
        <w:pStyle w:val="Heading2"/>
      </w:pPr>
      <w:r>
        <w:t>shops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7225">
        <w:tc>
          <w:tcPr>
            <w:tcW w:w="2880" w:type="dxa"/>
          </w:tcPr>
          <w:p w:rsidR="00497225" w:rsidRDefault="004D1B3B">
            <w:r>
              <w:t>Field</w:t>
            </w:r>
          </w:p>
        </w:tc>
        <w:tc>
          <w:tcPr>
            <w:tcW w:w="2880" w:type="dxa"/>
          </w:tcPr>
          <w:p w:rsidR="00497225" w:rsidRDefault="004D1B3B">
            <w:r>
              <w:t>Type</w:t>
            </w:r>
          </w:p>
        </w:tc>
        <w:tc>
          <w:tcPr>
            <w:tcW w:w="2880" w:type="dxa"/>
          </w:tcPr>
          <w:p w:rsidR="00497225" w:rsidRDefault="004D1B3B">
            <w:r>
              <w:t>Description</w:t>
            </w:r>
          </w:p>
        </w:tc>
      </w:tr>
      <w:tr w:rsidR="00AC6CDB">
        <w:tc>
          <w:tcPr>
            <w:tcW w:w="2880" w:type="dxa"/>
          </w:tcPr>
          <w:p w:rsidR="00AC6CDB" w:rsidRDefault="00AC6CDB">
            <w:proofErr w:type="spellStart"/>
            <w:r>
              <w:t>Owner_id</w:t>
            </w:r>
            <w:proofErr w:type="spellEnd"/>
          </w:p>
        </w:tc>
        <w:tc>
          <w:tcPr>
            <w:tcW w:w="2880" w:type="dxa"/>
          </w:tcPr>
          <w:p w:rsidR="00AC6CDB" w:rsidRDefault="00AC6CDB"/>
        </w:tc>
        <w:tc>
          <w:tcPr>
            <w:tcW w:w="2880" w:type="dxa"/>
          </w:tcPr>
          <w:p w:rsidR="00AC6CDB" w:rsidRDefault="00AC6CDB"/>
        </w:tc>
      </w:tr>
      <w:tr w:rsidR="00497225">
        <w:tc>
          <w:tcPr>
            <w:tcW w:w="2880" w:type="dxa"/>
          </w:tcPr>
          <w:p w:rsidR="00497225" w:rsidRDefault="004D1B3B">
            <w:r>
              <w:t>id</w:t>
            </w:r>
          </w:p>
        </w:tc>
        <w:tc>
          <w:tcPr>
            <w:tcW w:w="2880" w:type="dxa"/>
          </w:tcPr>
          <w:p w:rsidR="00497225" w:rsidRDefault="004D1B3B">
            <w:r>
              <w:t>BIGINT (PK)</w:t>
            </w:r>
          </w:p>
        </w:tc>
        <w:tc>
          <w:tcPr>
            <w:tcW w:w="2880" w:type="dxa"/>
          </w:tcPr>
          <w:p w:rsidR="00497225" w:rsidRDefault="004D1B3B">
            <w:r>
              <w:t>Shop ID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name</w:t>
            </w:r>
          </w:p>
        </w:tc>
        <w:tc>
          <w:tcPr>
            <w:tcW w:w="2880" w:type="dxa"/>
          </w:tcPr>
          <w:p w:rsidR="00497225" w:rsidRDefault="004D1B3B">
            <w:r>
              <w:t>VARCHAR(255)</w:t>
            </w:r>
          </w:p>
        </w:tc>
        <w:tc>
          <w:tcPr>
            <w:tcW w:w="2880" w:type="dxa"/>
          </w:tcPr>
          <w:p w:rsidR="00497225" w:rsidRDefault="004D1B3B">
            <w:r>
              <w:t>Shop name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email</w:t>
            </w:r>
          </w:p>
        </w:tc>
        <w:tc>
          <w:tcPr>
            <w:tcW w:w="2880" w:type="dxa"/>
          </w:tcPr>
          <w:p w:rsidR="00497225" w:rsidRDefault="004D1B3B">
            <w:r>
              <w:t>VARCHAR(255)</w:t>
            </w:r>
          </w:p>
        </w:tc>
        <w:tc>
          <w:tcPr>
            <w:tcW w:w="2880" w:type="dxa"/>
          </w:tcPr>
          <w:p w:rsidR="00497225" w:rsidRDefault="004D1B3B">
            <w:r>
              <w:t>Contact email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phone</w:t>
            </w:r>
          </w:p>
        </w:tc>
        <w:tc>
          <w:tcPr>
            <w:tcW w:w="2880" w:type="dxa"/>
          </w:tcPr>
          <w:p w:rsidR="00497225" w:rsidRDefault="004D1B3B">
            <w:r>
              <w:t>VARCHAR(50)</w:t>
            </w:r>
          </w:p>
        </w:tc>
        <w:tc>
          <w:tcPr>
            <w:tcW w:w="2880" w:type="dxa"/>
          </w:tcPr>
          <w:p w:rsidR="00497225" w:rsidRDefault="004D1B3B">
            <w:r>
              <w:t>Phone number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address</w:t>
            </w:r>
          </w:p>
        </w:tc>
        <w:tc>
          <w:tcPr>
            <w:tcW w:w="2880" w:type="dxa"/>
          </w:tcPr>
          <w:p w:rsidR="00497225" w:rsidRDefault="004D1B3B">
            <w:r>
              <w:t>TEXT</w:t>
            </w:r>
          </w:p>
        </w:tc>
        <w:tc>
          <w:tcPr>
            <w:tcW w:w="2880" w:type="dxa"/>
          </w:tcPr>
          <w:p w:rsidR="00497225" w:rsidRDefault="004D1B3B">
            <w:r>
              <w:t>Shop address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logo</w:t>
            </w:r>
          </w:p>
        </w:tc>
        <w:tc>
          <w:tcPr>
            <w:tcW w:w="2880" w:type="dxa"/>
          </w:tcPr>
          <w:p w:rsidR="00497225" w:rsidRDefault="004D1B3B">
            <w:r>
              <w:t>VARCHAR</w:t>
            </w:r>
          </w:p>
        </w:tc>
        <w:tc>
          <w:tcPr>
            <w:tcW w:w="2880" w:type="dxa"/>
          </w:tcPr>
          <w:p w:rsidR="00497225" w:rsidRDefault="004D1B3B">
            <w:r>
              <w:t>Optional image/logo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plan</w:t>
            </w:r>
          </w:p>
        </w:tc>
        <w:tc>
          <w:tcPr>
            <w:tcW w:w="2880" w:type="dxa"/>
          </w:tcPr>
          <w:p w:rsidR="00497225" w:rsidRDefault="004D1B3B">
            <w:r>
              <w:t>VARCHAR(50)</w:t>
            </w:r>
          </w:p>
        </w:tc>
        <w:tc>
          <w:tcPr>
            <w:tcW w:w="2880" w:type="dxa"/>
          </w:tcPr>
          <w:p w:rsidR="00497225" w:rsidRDefault="004D1B3B">
            <w:r>
              <w:t>Subscription plan</w:t>
            </w:r>
          </w:p>
        </w:tc>
      </w:tr>
      <w:tr w:rsidR="00AC6CDB">
        <w:tc>
          <w:tcPr>
            <w:tcW w:w="2880" w:type="dxa"/>
          </w:tcPr>
          <w:p w:rsidR="00AC6CDB" w:rsidRDefault="00AC6CDB">
            <w:r>
              <w:t>Currency</w:t>
            </w:r>
          </w:p>
        </w:tc>
        <w:tc>
          <w:tcPr>
            <w:tcW w:w="2880" w:type="dxa"/>
          </w:tcPr>
          <w:p w:rsidR="00AC6CDB" w:rsidRDefault="00AC6CDB"/>
        </w:tc>
        <w:tc>
          <w:tcPr>
            <w:tcW w:w="2880" w:type="dxa"/>
          </w:tcPr>
          <w:p w:rsidR="00AC6CDB" w:rsidRDefault="00AC6CDB"/>
        </w:tc>
      </w:tr>
      <w:tr w:rsidR="00AC6CDB">
        <w:tc>
          <w:tcPr>
            <w:tcW w:w="2880" w:type="dxa"/>
          </w:tcPr>
          <w:p w:rsidR="00AC6CDB" w:rsidRDefault="00AC6CDB">
            <w:r>
              <w:t>Colors1</w:t>
            </w:r>
          </w:p>
        </w:tc>
        <w:tc>
          <w:tcPr>
            <w:tcW w:w="2880" w:type="dxa"/>
          </w:tcPr>
          <w:p w:rsidR="00AC6CDB" w:rsidRDefault="00AC6CDB"/>
        </w:tc>
        <w:tc>
          <w:tcPr>
            <w:tcW w:w="2880" w:type="dxa"/>
          </w:tcPr>
          <w:p w:rsidR="00AC6CDB" w:rsidRDefault="00AC6CDB"/>
        </w:tc>
      </w:tr>
      <w:tr w:rsidR="00497225">
        <w:tc>
          <w:tcPr>
            <w:tcW w:w="2880" w:type="dxa"/>
          </w:tcPr>
          <w:p w:rsidR="00497225" w:rsidRDefault="004D1B3B">
            <w:r>
              <w:t>status</w:t>
            </w:r>
          </w:p>
        </w:tc>
        <w:tc>
          <w:tcPr>
            <w:tcW w:w="2880" w:type="dxa"/>
          </w:tcPr>
          <w:p w:rsidR="00497225" w:rsidRDefault="004D1B3B">
            <w:r>
              <w:t>ENUM</w:t>
            </w:r>
          </w:p>
        </w:tc>
        <w:tc>
          <w:tcPr>
            <w:tcW w:w="2880" w:type="dxa"/>
          </w:tcPr>
          <w:p w:rsidR="00497225" w:rsidRDefault="004D1B3B">
            <w:r>
              <w:t>active/inactive/suspended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created_at</w:t>
            </w:r>
          </w:p>
        </w:tc>
        <w:tc>
          <w:tcPr>
            <w:tcW w:w="2880" w:type="dxa"/>
          </w:tcPr>
          <w:p w:rsidR="00497225" w:rsidRDefault="004D1B3B">
            <w:r>
              <w:t>TIMESTAMP</w:t>
            </w:r>
          </w:p>
        </w:tc>
        <w:tc>
          <w:tcPr>
            <w:tcW w:w="2880" w:type="dxa"/>
          </w:tcPr>
          <w:p w:rsidR="00497225" w:rsidRDefault="004D1B3B">
            <w:r>
              <w:t>Created timestamp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updated_at</w:t>
            </w:r>
          </w:p>
        </w:tc>
        <w:tc>
          <w:tcPr>
            <w:tcW w:w="2880" w:type="dxa"/>
          </w:tcPr>
          <w:p w:rsidR="00497225" w:rsidRDefault="004D1B3B">
            <w:r>
              <w:t>TIMESTAMP</w:t>
            </w:r>
          </w:p>
        </w:tc>
        <w:tc>
          <w:tcPr>
            <w:tcW w:w="2880" w:type="dxa"/>
          </w:tcPr>
          <w:p w:rsidR="00497225" w:rsidRDefault="004D1B3B">
            <w:r>
              <w:t>Updated timestamp</w:t>
            </w:r>
          </w:p>
        </w:tc>
      </w:tr>
    </w:tbl>
    <w:p w:rsidR="00AC6CDB" w:rsidRDefault="00AC6CDB">
      <w:pPr>
        <w:pStyle w:val="Heading2"/>
      </w:pPr>
    </w:p>
    <w:p w:rsidR="00AC6CDB" w:rsidRPr="00AC6CDB" w:rsidRDefault="00AC6CDB" w:rsidP="00AC6CDB"/>
    <w:p w:rsidR="00497225" w:rsidRDefault="003F7AD8">
      <w:pPr>
        <w:pStyle w:val="Heading2"/>
      </w:pPr>
      <w:r>
        <w:lastRenderedPageBreak/>
        <w:t>U</w:t>
      </w:r>
      <w:r w:rsidR="004D1B3B">
        <w:t>sers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7225">
        <w:tc>
          <w:tcPr>
            <w:tcW w:w="2880" w:type="dxa"/>
          </w:tcPr>
          <w:p w:rsidR="00497225" w:rsidRDefault="004D1B3B">
            <w:r>
              <w:t>Field</w:t>
            </w:r>
          </w:p>
        </w:tc>
        <w:tc>
          <w:tcPr>
            <w:tcW w:w="2880" w:type="dxa"/>
          </w:tcPr>
          <w:p w:rsidR="00497225" w:rsidRDefault="004D1B3B">
            <w:r>
              <w:t>Type</w:t>
            </w:r>
          </w:p>
        </w:tc>
        <w:tc>
          <w:tcPr>
            <w:tcW w:w="2880" w:type="dxa"/>
          </w:tcPr>
          <w:p w:rsidR="00497225" w:rsidRDefault="004D1B3B">
            <w:r>
              <w:t>Description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id</w:t>
            </w:r>
          </w:p>
        </w:tc>
        <w:tc>
          <w:tcPr>
            <w:tcW w:w="2880" w:type="dxa"/>
          </w:tcPr>
          <w:p w:rsidR="00497225" w:rsidRDefault="004D1B3B">
            <w:r>
              <w:t>BIGINT (PK)</w:t>
            </w:r>
          </w:p>
        </w:tc>
        <w:tc>
          <w:tcPr>
            <w:tcW w:w="2880" w:type="dxa"/>
          </w:tcPr>
          <w:p w:rsidR="00497225" w:rsidRDefault="004D1B3B">
            <w:r>
              <w:t>User ID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shop_id</w:t>
            </w:r>
          </w:p>
        </w:tc>
        <w:tc>
          <w:tcPr>
            <w:tcW w:w="2880" w:type="dxa"/>
          </w:tcPr>
          <w:p w:rsidR="00497225" w:rsidRDefault="004D1B3B">
            <w:r>
              <w:t>BIGINT (FK)</w:t>
            </w:r>
          </w:p>
        </w:tc>
        <w:tc>
          <w:tcPr>
            <w:tcW w:w="2880" w:type="dxa"/>
          </w:tcPr>
          <w:p w:rsidR="00497225" w:rsidRDefault="004D1B3B">
            <w:r>
              <w:t>Associated shop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name</w:t>
            </w:r>
          </w:p>
        </w:tc>
        <w:tc>
          <w:tcPr>
            <w:tcW w:w="2880" w:type="dxa"/>
          </w:tcPr>
          <w:p w:rsidR="00497225" w:rsidRDefault="004D1B3B">
            <w:r>
              <w:t>VARCHAR(255)</w:t>
            </w:r>
          </w:p>
        </w:tc>
        <w:tc>
          <w:tcPr>
            <w:tcW w:w="2880" w:type="dxa"/>
          </w:tcPr>
          <w:p w:rsidR="00497225" w:rsidRDefault="004D1B3B">
            <w:r>
              <w:t>Full name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email</w:t>
            </w:r>
          </w:p>
        </w:tc>
        <w:tc>
          <w:tcPr>
            <w:tcW w:w="2880" w:type="dxa"/>
          </w:tcPr>
          <w:p w:rsidR="00497225" w:rsidRDefault="004D1B3B">
            <w:r>
              <w:t>VARCHAR(255)</w:t>
            </w:r>
          </w:p>
        </w:tc>
        <w:tc>
          <w:tcPr>
            <w:tcW w:w="2880" w:type="dxa"/>
          </w:tcPr>
          <w:p w:rsidR="00497225" w:rsidRDefault="004D1B3B">
            <w:r>
              <w:t>Email for login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password</w:t>
            </w:r>
          </w:p>
        </w:tc>
        <w:tc>
          <w:tcPr>
            <w:tcW w:w="2880" w:type="dxa"/>
          </w:tcPr>
          <w:p w:rsidR="00497225" w:rsidRDefault="004D1B3B">
            <w:r>
              <w:t>VARCHAR(255)</w:t>
            </w:r>
          </w:p>
        </w:tc>
        <w:tc>
          <w:tcPr>
            <w:tcW w:w="2880" w:type="dxa"/>
          </w:tcPr>
          <w:p w:rsidR="00497225" w:rsidRDefault="004D1B3B">
            <w:r>
              <w:t>Hashed password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phone</w:t>
            </w:r>
          </w:p>
        </w:tc>
        <w:tc>
          <w:tcPr>
            <w:tcW w:w="2880" w:type="dxa"/>
          </w:tcPr>
          <w:p w:rsidR="00497225" w:rsidRDefault="004D1B3B">
            <w:r>
              <w:t>VARCHAR(50)</w:t>
            </w:r>
          </w:p>
        </w:tc>
        <w:tc>
          <w:tcPr>
            <w:tcW w:w="2880" w:type="dxa"/>
          </w:tcPr>
          <w:p w:rsidR="00497225" w:rsidRDefault="004D1B3B">
            <w:r>
              <w:t>Phone number</w:t>
            </w:r>
          </w:p>
        </w:tc>
      </w:tr>
      <w:tr w:rsidR="00AC6CDB">
        <w:tc>
          <w:tcPr>
            <w:tcW w:w="2880" w:type="dxa"/>
          </w:tcPr>
          <w:p w:rsidR="00AC6CDB" w:rsidRDefault="00AC6CDB">
            <w:r>
              <w:t>Salary</w:t>
            </w:r>
          </w:p>
        </w:tc>
        <w:tc>
          <w:tcPr>
            <w:tcW w:w="2880" w:type="dxa"/>
          </w:tcPr>
          <w:p w:rsidR="00AC6CDB" w:rsidRDefault="00AC6CDB"/>
        </w:tc>
        <w:tc>
          <w:tcPr>
            <w:tcW w:w="2880" w:type="dxa"/>
          </w:tcPr>
          <w:p w:rsidR="00AC6CDB" w:rsidRDefault="00AC6CDB"/>
        </w:tc>
      </w:tr>
      <w:tr w:rsidR="00AC6CDB">
        <w:tc>
          <w:tcPr>
            <w:tcW w:w="2880" w:type="dxa"/>
          </w:tcPr>
          <w:p w:rsidR="00AC6CDB" w:rsidRDefault="00AC6CDB">
            <w:r>
              <w:t>CNIC</w:t>
            </w:r>
          </w:p>
        </w:tc>
        <w:tc>
          <w:tcPr>
            <w:tcW w:w="2880" w:type="dxa"/>
          </w:tcPr>
          <w:p w:rsidR="00AC6CDB" w:rsidRDefault="00AC6CDB"/>
        </w:tc>
        <w:tc>
          <w:tcPr>
            <w:tcW w:w="2880" w:type="dxa"/>
          </w:tcPr>
          <w:p w:rsidR="00AC6CDB" w:rsidRDefault="00AC6CDB"/>
        </w:tc>
      </w:tr>
      <w:tr w:rsidR="00497225">
        <w:tc>
          <w:tcPr>
            <w:tcW w:w="2880" w:type="dxa"/>
          </w:tcPr>
          <w:p w:rsidR="00497225" w:rsidRDefault="004D1B3B">
            <w:r>
              <w:t>role</w:t>
            </w:r>
          </w:p>
        </w:tc>
        <w:tc>
          <w:tcPr>
            <w:tcW w:w="2880" w:type="dxa"/>
          </w:tcPr>
          <w:p w:rsidR="00497225" w:rsidRDefault="004D1B3B">
            <w:r>
              <w:t>ENUM</w:t>
            </w:r>
          </w:p>
        </w:tc>
        <w:tc>
          <w:tcPr>
            <w:tcW w:w="2880" w:type="dxa"/>
          </w:tcPr>
          <w:p w:rsidR="00497225" w:rsidRDefault="004D1B3B">
            <w:r>
              <w:t>owner/employee/admin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status</w:t>
            </w:r>
          </w:p>
        </w:tc>
        <w:tc>
          <w:tcPr>
            <w:tcW w:w="2880" w:type="dxa"/>
          </w:tcPr>
          <w:p w:rsidR="00497225" w:rsidRDefault="004D1B3B">
            <w:r>
              <w:t>ENUM</w:t>
            </w:r>
          </w:p>
        </w:tc>
        <w:tc>
          <w:tcPr>
            <w:tcW w:w="2880" w:type="dxa"/>
          </w:tcPr>
          <w:p w:rsidR="00497225" w:rsidRDefault="004D1B3B">
            <w:r>
              <w:t>active/inactive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created_at</w:t>
            </w:r>
          </w:p>
        </w:tc>
        <w:tc>
          <w:tcPr>
            <w:tcW w:w="2880" w:type="dxa"/>
          </w:tcPr>
          <w:p w:rsidR="00497225" w:rsidRDefault="004D1B3B">
            <w:r>
              <w:t>TIMESTAMP</w:t>
            </w:r>
          </w:p>
        </w:tc>
        <w:tc>
          <w:tcPr>
            <w:tcW w:w="2880" w:type="dxa"/>
          </w:tcPr>
          <w:p w:rsidR="00497225" w:rsidRDefault="004D1B3B">
            <w:r>
              <w:t>Created time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updated_at</w:t>
            </w:r>
          </w:p>
        </w:tc>
        <w:tc>
          <w:tcPr>
            <w:tcW w:w="2880" w:type="dxa"/>
          </w:tcPr>
          <w:p w:rsidR="00497225" w:rsidRDefault="004D1B3B">
            <w:r>
              <w:t>TIMESTAMP</w:t>
            </w:r>
          </w:p>
        </w:tc>
        <w:tc>
          <w:tcPr>
            <w:tcW w:w="2880" w:type="dxa"/>
          </w:tcPr>
          <w:p w:rsidR="00497225" w:rsidRDefault="004D1B3B">
            <w:r>
              <w:t>Updated time</w:t>
            </w:r>
          </w:p>
        </w:tc>
      </w:tr>
    </w:tbl>
    <w:p w:rsidR="00497225" w:rsidRDefault="004D1B3B">
      <w:pPr>
        <w:pStyle w:val="Heading2"/>
      </w:pPr>
      <w:r>
        <w:t>products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7225">
        <w:tc>
          <w:tcPr>
            <w:tcW w:w="2880" w:type="dxa"/>
          </w:tcPr>
          <w:p w:rsidR="00497225" w:rsidRDefault="004D1B3B">
            <w:r>
              <w:t>Field</w:t>
            </w:r>
          </w:p>
        </w:tc>
        <w:tc>
          <w:tcPr>
            <w:tcW w:w="2880" w:type="dxa"/>
          </w:tcPr>
          <w:p w:rsidR="00497225" w:rsidRDefault="004D1B3B">
            <w:r>
              <w:t>Type</w:t>
            </w:r>
          </w:p>
        </w:tc>
        <w:tc>
          <w:tcPr>
            <w:tcW w:w="2880" w:type="dxa"/>
          </w:tcPr>
          <w:p w:rsidR="00497225" w:rsidRDefault="004D1B3B">
            <w:r>
              <w:t>Description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id</w:t>
            </w:r>
          </w:p>
        </w:tc>
        <w:tc>
          <w:tcPr>
            <w:tcW w:w="2880" w:type="dxa"/>
          </w:tcPr>
          <w:p w:rsidR="00497225" w:rsidRDefault="004D1B3B">
            <w:r>
              <w:t>BIGINT (PK)</w:t>
            </w:r>
          </w:p>
        </w:tc>
        <w:tc>
          <w:tcPr>
            <w:tcW w:w="2880" w:type="dxa"/>
          </w:tcPr>
          <w:p w:rsidR="00497225" w:rsidRDefault="004D1B3B">
            <w:r>
              <w:t>Product ID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shop_id</w:t>
            </w:r>
          </w:p>
        </w:tc>
        <w:tc>
          <w:tcPr>
            <w:tcW w:w="2880" w:type="dxa"/>
          </w:tcPr>
          <w:p w:rsidR="00497225" w:rsidRDefault="004D1B3B">
            <w:r>
              <w:t>BIGINT (FK)</w:t>
            </w:r>
          </w:p>
        </w:tc>
        <w:tc>
          <w:tcPr>
            <w:tcW w:w="2880" w:type="dxa"/>
          </w:tcPr>
          <w:p w:rsidR="00497225" w:rsidRDefault="004D1B3B">
            <w:r>
              <w:t>Related shop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name</w:t>
            </w:r>
          </w:p>
        </w:tc>
        <w:tc>
          <w:tcPr>
            <w:tcW w:w="2880" w:type="dxa"/>
          </w:tcPr>
          <w:p w:rsidR="00497225" w:rsidRDefault="004D1B3B">
            <w:r>
              <w:t>VARCHAR(255)</w:t>
            </w:r>
          </w:p>
        </w:tc>
        <w:tc>
          <w:tcPr>
            <w:tcW w:w="2880" w:type="dxa"/>
          </w:tcPr>
          <w:p w:rsidR="00497225" w:rsidRDefault="004D1B3B">
            <w:r>
              <w:t>Product name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brand</w:t>
            </w:r>
          </w:p>
        </w:tc>
        <w:tc>
          <w:tcPr>
            <w:tcW w:w="2880" w:type="dxa"/>
          </w:tcPr>
          <w:p w:rsidR="00497225" w:rsidRDefault="004D1B3B">
            <w:r>
              <w:t>VARCHAR(255)</w:t>
            </w:r>
          </w:p>
        </w:tc>
        <w:tc>
          <w:tcPr>
            <w:tcW w:w="2880" w:type="dxa"/>
          </w:tcPr>
          <w:p w:rsidR="00497225" w:rsidRDefault="004D1B3B">
            <w:r>
              <w:t>Brand name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category</w:t>
            </w:r>
          </w:p>
        </w:tc>
        <w:tc>
          <w:tcPr>
            <w:tcW w:w="2880" w:type="dxa"/>
          </w:tcPr>
          <w:p w:rsidR="00497225" w:rsidRDefault="004D1B3B">
            <w:r>
              <w:t>VARCHAR(255)</w:t>
            </w:r>
          </w:p>
        </w:tc>
        <w:tc>
          <w:tcPr>
            <w:tcW w:w="2880" w:type="dxa"/>
          </w:tcPr>
          <w:p w:rsidR="00497225" w:rsidRDefault="004D1B3B">
            <w:r>
              <w:t>Category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size</w:t>
            </w:r>
          </w:p>
        </w:tc>
        <w:tc>
          <w:tcPr>
            <w:tcW w:w="2880" w:type="dxa"/>
          </w:tcPr>
          <w:p w:rsidR="00497225" w:rsidRDefault="004D1B3B">
            <w:r>
              <w:t>VARCHAR(100)</w:t>
            </w:r>
          </w:p>
        </w:tc>
        <w:tc>
          <w:tcPr>
            <w:tcW w:w="2880" w:type="dxa"/>
          </w:tcPr>
          <w:p w:rsidR="00497225" w:rsidRDefault="004D1B3B">
            <w:r>
              <w:t>Product size</w:t>
            </w:r>
          </w:p>
        </w:tc>
      </w:tr>
      <w:tr w:rsidR="00AC6CDB" w:rsidRPr="00AC6CDB">
        <w:tc>
          <w:tcPr>
            <w:tcW w:w="2880" w:type="dxa"/>
          </w:tcPr>
          <w:p w:rsidR="00497225" w:rsidRPr="00AC6CDB" w:rsidRDefault="004D1B3B">
            <w:pPr>
              <w:rPr>
                <w:color w:val="FFFF00"/>
              </w:rPr>
            </w:pPr>
            <w:r w:rsidRPr="00AC6CDB">
              <w:rPr>
                <w:color w:val="FFFF00"/>
              </w:rPr>
              <w:t>sku</w:t>
            </w:r>
          </w:p>
        </w:tc>
        <w:tc>
          <w:tcPr>
            <w:tcW w:w="2880" w:type="dxa"/>
          </w:tcPr>
          <w:p w:rsidR="00497225" w:rsidRPr="00AC6CDB" w:rsidRDefault="004D1B3B">
            <w:pPr>
              <w:rPr>
                <w:color w:val="FFFF00"/>
              </w:rPr>
            </w:pPr>
            <w:r w:rsidRPr="00AC6CDB">
              <w:rPr>
                <w:color w:val="FFFF00"/>
              </w:rPr>
              <w:t>VARCHAR(100)</w:t>
            </w:r>
          </w:p>
        </w:tc>
        <w:tc>
          <w:tcPr>
            <w:tcW w:w="2880" w:type="dxa"/>
          </w:tcPr>
          <w:p w:rsidR="00497225" w:rsidRPr="00AC6CDB" w:rsidRDefault="004D1B3B">
            <w:pPr>
              <w:rPr>
                <w:color w:val="FFFF00"/>
              </w:rPr>
            </w:pPr>
            <w:r w:rsidRPr="00AC6CDB">
              <w:rPr>
                <w:color w:val="FFFF00"/>
              </w:rPr>
              <w:t>Stock Keeping Unit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barcode</w:t>
            </w:r>
          </w:p>
        </w:tc>
        <w:tc>
          <w:tcPr>
            <w:tcW w:w="2880" w:type="dxa"/>
          </w:tcPr>
          <w:p w:rsidR="00497225" w:rsidRDefault="004D1B3B">
            <w:r>
              <w:t>VARCHAR(100)</w:t>
            </w:r>
          </w:p>
        </w:tc>
        <w:tc>
          <w:tcPr>
            <w:tcW w:w="2880" w:type="dxa"/>
          </w:tcPr>
          <w:p w:rsidR="00497225" w:rsidRDefault="004D1B3B">
            <w:r>
              <w:t>Barcode (optional)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quantity</w:t>
            </w:r>
          </w:p>
        </w:tc>
        <w:tc>
          <w:tcPr>
            <w:tcW w:w="2880" w:type="dxa"/>
          </w:tcPr>
          <w:p w:rsidR="00497225" w:rsidRDefault="004D1B3B">
            <w:r>
              <w:t>INT</w:t>
            </w:r>
          </w:p>
        </w:tc>
        <w:tc>
          <w:tcPr>
            <w:tcW w:w="2880" w:type="dxa"/>
          </w:tcPr>
          <w:p w:rsidR="00497225" w:rsidRDefault="004D1B3B">
            <w:r>
              <w:t>Stock quantity</w:t>
            </w:r>
          </w:p>
        </w:tc>
      </w:tr>
      <w:tr w:rsidR="00497225">
        <w:tc>
          <w:tcPr>
            <w:tcW w:w="2880" w:type="dxa"/>
          </w:tcPr>
          <w:p w:rsidR="00497225" w:rsidRPr="00AC6CDB" w:rsidRDefault="004D1B3B">
            <w:pPr>
              <w:rPr>
                <w:color w:val="FF0000"/>
              </w:rPr>
            </w:pPr>
            <w:r w:rsidRPr="00AC6CDB">
              <w:rPr>
                <w:color w:val="FF0000"/>
              </w:rPr>
              <w:t>min_stock_alert</w:t>
            </w:r>
          </w:p>
        </w:tc>
        <w:tc>
          <w:tcPr>
            <w:tcW w:w="2880" w:type="dxa"/>
          </w:tcPr>
          <w:p w:rsidR="00497225" w:rsidRPr="00AC6CDB" w:rsidRDefault="004D1B3B">
            <w:pPr>
              <w:rPr>
                <w:color w:val="FF0000"/>
              </w:rPr>
            </w:pPr>
            <w:r w:rsidRPr="00AC6CDB">
              <w:rPr>
                <w:color w:val="FF0000"/>
              </w:rPr>
              <w:t>INT</w:t>
            </w:r>
          </w:p>
        </w:tc>
        <w:tc>
          <w:tcPr>
            <w:tcW w:w="2880" w:type="dxa"/>
          </w:tcPr>
          <w:p w:rsidR="00497225" w:rsidRPr="00AC6CDB" w:rsidRDefault="004D1B3B">
            <w:pPr>
              <w:rPr>
                <w:color w:val="FF0000"/>
              </w:rPr>
            </w:pPr>
            <w:r w:rsidRPr="00AC6CDB">
              <w:rPr>
                <w:color w:val="FF0000"/>
              </w:rPr>
              <w:t>Low stock alert level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lastRenderedPageBreak/>
              <w:t>buying_price</w:t>
            </w:r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Buying cost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selling_price</w:t>
            </w:r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Selling price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tax_percent</w:t>
            </w:r>
          </w:p>
        </w:tc>
        <w:tc>
          <w:tcPr>
            <w:tcW w:w="2880" w:type="dxa"/>
          </w:tcPr>
          <w:p w:rsidR="00497225" w:rsidRDefault="004D1B3B">
            <w:r>
              <w:t>DECIMAL(5,2)</w:t>
            </w:r>
          </w:p>
        </w:tc>
        <w:tc>
          <w:tcPr>
            <w:tcW w:w="2880" w:type="dxa"/>
          </w:tcPr>
          <w:p w:rsidR="00497225" w:rsidRDefault="004D1B3B">
            <w:r>
              <w:t>Tax percentage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status</w:t>
            </w:r>
          </w:p>
        </w:tc>
        <w:tc>
          <w:tcPr>
            <w:tcW w:w="2880" w:type="dxa"/>
          </w:tcPr>
          <w:p w:rsidR="00497225" w:rsidRDefault="004D1B3B">
            <w:r>
              <w:t>ENUM</w:t>
            </w:r>
          </w:p>
        </w:tc>
        <w:tc>
          <w:tcPr>
            <w:tcW w:w="2880" w:type="dxa"/>
          </w:tcPr>
          <w:p w:rsidR="00497225" w:rsidRDefault="004D1B3B">
            <w:r>
              <w:t>active/inactive</w:t>
            </w:r>
          </w:p>
        </w:tc>
      </w:tr>
      <w:tr w:rsidR="00497225">
        <w:tc>
          <w:tcPr>
            <w:tcW w:w="2880" w:type="dxa"/>
          </w:tcPr>
          <w:p w:rsidR="00497225" w:rsidRPr="00AC6CDB" w:rsidRDefault="004D1B3B">
            <w:pPr>
              <w:rPr>
                <w:color w:val="FFFF00"/>
              </w:rPr>
            </w:pPr>
            <w:r w:rsidRPr="00AC6CDB">
              <w:rPr>
                <w:color w:val="FFFF00"/>
              </w:rPr>
              <w:t>created_by</w:t>
            </w:r>
          </w:p>
        </w:tc>
        <w:tc>
          <w:tcPr>
            <w:tcW w:w="2880" w:type="dxa"/>
          </w:tcPr>
          <w:p w:rsidR="00497225" w:rsidRPr="00AC6CDB" w:rsidRDefault="004D1B3B">
            <w:pPr>
              <w:rPr>
                <w:color w:val="FFFF00"/>
              </w:rPr>
            </w:pPr>
            <w:r w:rsidRPr="00AC6CDB">
              <w:rPr>
                <w:color w:val="FFFF00"/>
              </w:rPr>
              <w:t>BIGINT (FK)</w:t>
            </w:r>
          </w:p>
        </w:tc>
        <w:tc>
          <w:tcPr>
            <w:tcW w:w="2880" w:type="dxa"/>
          </w:tcPr>
          <w:p w:rsidR="00497225" w:rsidRPr="00AC6CDB" w:rsidRDefault="004D1B3B">
            <w:pPr>
              <w:rPr>
                <w:color w:val="FFFF00"/>
              </w:rPr>
            </w:pPr>
            <w:r w:rsidRPr="00AC6CDB">
              <w:rPr>
                <w:color w:val="FFFF00"/>
              </w:rPr>
              <w:t>User who added it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created_at</w:t>
            </w:r>
          </w:p>
        </w:tc>
        <w:tc>
          <w:tcPr>
            <w:tcW w:w="2880" w:type="dxa"/>
          </w:tcPr>
          <w:p w:rsidR="00497225" w:rsidRDefault="004D1B3B">
            <w:r>
              <w:t>TIMESTAMP</w:t>
            </w:r>
          </w:p>
        </w:tc>
        <w:tc>
          <w:tcPr>
            <w:tcW w:w="2880" w:type="dxa"/>
          </w:tcPr>
          <w:p w:rsidR="00497225" w:rsidRDefault="004D1B3B">
            <w:r>
              <w:t>Timestamp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updated_at</w:t>
            </w:r>
          </w:p>
        </w:tc>
        <w:tc>
          <w:tcPr>
            <w:tcW w:w="2880" w:type="dxa"/>
          </w:tcPr>
          <w:p w:rsidR="00497225" w:rsidRDefault="004D1B3B">
            <w:r>
              <w:t>TIMESTAMP</w:t>
            </w:r>
          </w:p>
        </w:tc>
        <w:tc>
          <w:tcPr>
            <w:tcW w:w="2880" w:type="dxa"/>
          </w:tcPr>
          <w:p w:rsidR="00497225" w:rsidRDefault="004D1B3B">
            <w:r>
              <w:t>Timestamp</w:t>
            </w:r>
          </w:p>
        </w:tc>
      </w:tr>
    </w:tbl>
    <w:p w:rsidR="00497225" w:rsidRDefault="004D1B3B">
      <w:pPr>
        <w:pStyle w:val="Heading2"/>
      </w:pPr>
      <w:r>
        <w:t>bills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7225">
        <w:tc>
          <w:tcPr>
            <w:tcW w:w="2880" w:type="dxa"/>
          </w:tcPr>
          <w:p w:rsidR="00497225" w:rsidRDefault="004D1B3B">
            <w:r>
              <w:t>Field</w:t>
            </w:r>
          </w:p>
        </w:tc>
        <w:tc>
          <w:tcPr>
            <w:tcW w:w="2880" w:type="dxa"/>
          </w:tcPr>
          <w:p w:rsidR="00497225" w:rsidRDefault="004D1B3B">
            <w:r>
              <w:t>Type</w:t>
            </w:r>
          </w:p>
        </w:tc>
        <w:tc>
          <w:tcPr>
            <w:tcW w:w="2880" w:type="dxa"/>
          </w:tcPr>
          <w:p w:rsidR="00497225" w:rsidRDefault="004D1B3B">
            <w:r>
              <w:t>Description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id</w:t>
            </w:r>
          </w:p>
        </w:tc>
        <w:tc>
          <w:tcPr>
            <w:tcW w:w="2880" w:type="dxa"/>
          </w:tcPr>
          <w:p w:rsidR="00497225" w:rsidRDefault="004D1B3B">
            <w:r>
              <w:t>BIGINT (PK)</w:t>
            </w:r>
          </w:p>
        </w:tc>
        <w:tc>
          <w:tcPr>
            <w:tcW w:w="2880" w:type="dxa"/>
          </w:tcPr>
          <w:p w:rsidR="00497225" w:rsidRDefault="004D1B3B">
            <w:r>
              <w:t>Bill ID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shop_id</w:t>
            </w:r>
          </w:p>
        </w:tc>
        <w:tc>
          <w:tcPr>
            <w:tcW w:w="2880" w:type="dxa"/>
          </w:tcPr>
          <w:p w:rsidR="00497225" w:rsidRDefault="004D1B3B">
            <w:r>
              <w:t>BIGINT (FK)</w:t>
            </w:r>
          </w:p>
        </w:tc>
        <w:tc>
          <w:tcPr>
            <w:tcW w:w="2880" w:type="dxa"/>
          </w:tcPr>
          <w:p w:rsidR="00497225" w:rsidRDefault="004D1B3B">
            <w:r>
              <w:t>Shop</w:t>
            </w:r>
          </w:p>
        </w:tc>
      </w:tr>
      <w:tr w:rsidR="00497225">
        <w:tc>
          <w:tcPr>
            <w:tcW w:w="2880" w:type="dxa"/>
          </w:tcPr>
          <w:p w:rsidR="00497225" w:rsidRPr="00AC6CDB" w:rsidRDefault="004D1B3B">
            <w:pPr>
              <w:rPr>
                <w:color w:val="FF0000"/>
              </w:rPr>
            </w:pPr>
            <w:r w:rsidRPr="00AC6CDB">
              <w:rPr>
                <w:color w:val="FF0000"/>
              </w:rPr>
              <w:t>bill_number</w:t>
            </w:r>
          </w:p>
        </w:tc>
        <w:tc>
          <w:tcPr>
            <w:tcW w:w="2880" w:type="dxa"/>
          </w:tcPr>
          <w:p w:rsidR="00497225" w:rsidRPr="00AC6CDB" w:rsidRDefault="004D1B3B">
            <w:pPr>
              <w:rPr>
                <w:color w:val="FF0000"/>
              </w:rPr>
            </w:pPr>
            <w:r w:rsidRPr="00AC6CDB">
              <w:rPr>
                <w:color w:val="FF0000"/>
              </w:rPr>
              <w:t>VARCHAR</w:t>
            </w:r>
          </w:p>
        </w:tc>
        <w:tc>
          <w:tcPr>
            <w:tcW w:w="2880" w:type="dxa"/>
          </w:tcPr>
          <w:p w:rsidR="00497225" w:rsidRPr="00AC6CDB" w:rsidRDefault="004D1B3B">
            <w:pPr>
              <w:rPr>
                <w:color w:val="FF0000"/>
              </w:rPr>
            </w:pPr>
            <w:r w:rsidRPr="00AC6CDB">
              <w:rPr>
                <w:color w:val="FF0000"/>
              </w:rPr>
              <w:t>Unique bill number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customer_name</w:t>
            </w:r>
          </w:p>
        </w:tc>
        <w:tc>
          <w:tcPr>
            <w:tcW w:w="2880" w:type="dxa"/>
          </w:tcPr>
          <w:p w:rsidR="00497225" w:rsidRDefault="004D1B3B">
            <w:r>
              <w:t>VARCHAR</w:t>
            </w:r>
          </w:p>
        </w:tc>
        <w:tc>
          <w:tcPr>
            <w:tcW w:w="2880" w:type="dxa"/>
          </w:tcPr>
          <w:p w:rsidR="00497225" w:rsidRDefault="004D1B3B">
            <w:r>
              <w:t>Customer name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customer_phone</w:t>
            </w:r>
          </w:p>
        </w:tc>
        <w:tc>
          <w:tcPr>
            <w:tcW w:w="2880" w:type="dxa"/>
          </w:tcPr>
          <w:p w:rsidR="00497225" w:rsidRDefault="004D1B3B">
            <w:r>
              <w:t>VARCHAR</w:t>
            </w:r>
          </w:p>
        </w:tc>
        <w:tc>
          <w:tcPr>
            <w:tcW w:w="2880" w:type="dxa"/>
          </w:tcPr>
          <w:p w:rsidR="00497225" w:rsidRDefault="004D1B3B">
            <w:r>
              <w:t>Customer phone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subtotal</w:t>
            </w:r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Subtotal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discount</w:t>
            </w:r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Discount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tax</w:t>
            </w:r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Tax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total_amount</w:t>
            </w:r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Total amount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paid_amount</w:t>
            </w:r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Amount paid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due_amount</w:t>
            </w:r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Amount due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payment_method</w:t>
            </w:r>
          </w:p>
        </w:tc>
        <w:tc>
          <w:tcPr>
            <w:tcW w:w="2880" w:type="dxa"/>
          </w:tcPr>
          <w:p w:rsidR="00497225" w:rsidRDefault="004D1B3B">
            <w:r>
              <w:t>VARCHAR</w:t>
            </w:r>
          </w:p>
        </w:tc>
        <w:tc>
          <w:tcPr>
            <w:tcW w:w="2880" w:type="dxa"/>
          </w:tcPr>
          <w:p w:rsidR="00497225" w:rsidRDefault="004D1B3B">
            <w:r>
              <w:t>Payment method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created_by</w:t>
            </w:r>
          </w:p>
        </w:tc>
        <w:tc>
          <w:tcPr>
            <w:tcW w:w="2880" w:type="dxa"/>
          </w:tcPr>
          <w:p w:rsidR="00497225" w:rsidRDefault="004D1B3B">
            <w:r>
              <w:t>BIGINT (FK)</w:t>
            </w:r>
          </w:p>
        </w:tc>
        <w:tc>
          <w:tcPr>
            <w:tcW w:w="2880" w:type="dxa"/>
          </w:tcPr>
          <w:p w:rsidR="00497225" w:rsidRDefault="004D1B3B">
            <w:r>
              <w:t>User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created_at</w:t>
            </w:r>
          </w:p>
        </w:tc>
        <w:tc>
          <w:tcPr>
            <w:tcW w:w="2880" w:type="dxa"/>
          </w:tcPr>
          <w:p w:rsidR="00497225" w:rsidRDefault="004D1B3B">
            <w:r>
              <w:t>TIMESTAMP</w:t>
            </w:r>
          </w:p>
        </w:tc>
        <w:tc>
          <w:tcPr>
            <w:tcW w:w="2880" w:type="dxa"/>
          </w:tcPr>
          <w:p w:rsidR="00497225" w:rsidRDefault="004D1B3B">
            <w:r>
              <w:t>Timestamp</w:t>
            </w:r>
          </w:p>
        </w:tc>
      </w:tr>
    </w:tbl>
    <w:p w:rsidR="00497225" w:rsidRDefault="004D1B3B">
      <w:pPr>
        <w:pStyle w:val="Heading2"/>
      </w:pPr>
      <w:r>
        <w:t>bill_items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7225">
        <w:tc>
          <w:tcPr>
            <w:tcW w:w="2880" w:type="dxa"/>
          </w:tcPr>
          <w:p w:rsidR="00497225" w:rsidRDefault="004D1B3B">
            <w:r>
              <w:t>Field</w:t>
            </w:r>
          </w:p>
        </w:tc>
        <w:tc>
          <w:tcPr>
            <w:tcW w:w="2880" w:type="dxa"/>
          </w:tcPr>
          <w:p w:rsidR="00497225" w:rsidRDefault="004D1B3B">
            <w:r>
              <w:t>Type</w:t>
            </w:r>
          </w:p>
        </w:tc>
        <w:tc>
          <w:tcPr>
            <w:tcW w:w="2880" w:type="dxa"/>
          </w:tcPr>
          <w:p w:rsidR="00497225" w:rsidRDefault="004D1B3B">
            <w:r>
              <w:t>Description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lastRenderedPageBreak/>
              <w:t>id</w:t>
            </w:r>
          </w:p>
        </w:tc>
        <w:tc>
          <w:tcPr>
            <w:tcW w:w="2880" w:type="dxa"/>
          </w:tcPr>
          <w:p w:rsidR="00497225" w:rsidRDefault="004D1B3B">
            <w:r>
              <w:t>BIGINT (PK)</w:t>
            </w:r>
          </w:p>
        </w:tc>
        <w:tc>
          <w:tcPr>
            <w:tcW w:w="2880" w:type="dxa"/>
          </w:tcPr>
          <w:p w:rsidR="00497225" w:rsidRDefault="004D1B3B">
            <w:r>
              <w:t>ID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bill_id</w:t>
            </w:r>
          </w:p>
        </w:tc>
        <w:tc>
          <w:tcPr>
            <w:tcW w:w="2880" w:type="dxa"/>
          </w:tcPr>
          <w:p w:rsidR="00497225" w:rsidRDefault="004D1B3B">
            <w:r>
              <w:t>BIGINT (FK)</w:t>
            </w:r>
          </w:p>
        </w:tc>
        <w:tc>
          <w:tcPr>
            <w:tcW w:w="2880" w:type="dxa"/>
          </w:tcPr>
          <w:p w:rsidR="00497225" w:rsidRDefault="004D1B3B">
            <w:r>
              <w:t>Related bill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product_id</w:t>
            </w:r>
          </w:p>
        </w:tc>
        <w:tc>
          <w:tcPr>
            <w:tcW w:w="2880" w:type="dxa"/>
          </w:tcPr>
          <w:p w:rsidR="00497225" w:rsidRDefault="004D1B3B">
            <w:r>
              <w:t>BIGINT (FK)</w:t>
            </w:r>
          </w:p>
        </w:tc>
        <w:tc>
          <w:tcPr>
            <w:tcW w:w="2880" w:type="dxa"/>
          </w:tcPr>
          <w:p w:rsidR="00497225" w:rsidRDefault="004D1B3B">
            <w:r>
              <w:t>Product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product_name</w:t>
            </w:r>
          </w:p>
        </w:tc>
        <w:tc>
          <w:tcPr>
            <w:tcW w:w="2880" w:type="dxa"/>
          </w:tcPr>
          <w:p w:rsidR="00497225" w:rsidRDefault="004D1B3B">
            <w:r>
              <w:t>VARCHAR</w:t>
            </w:r>
          </w:p>
        </w:tc>
        <w:tc>
          <w:tcPr>
            <w:tcW w:w="2880" w:type="dxa"/>
          </w:tcPr>
          <w:p w:rsidR="00497225" w:rsidRDefault="004D1B3B">
            <w:r>
              <w:t>Name (for history)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quantity</w:t>
            </w:r>
          </w:p>
        </w:tc>
        <w:tc>
          <w:tcPr>
            <w:tcW w:w="2880" w:type="dxa"/>
          </w:tcPr>
          <w:p w:rsidR="00497225" w:rsidRDefault="004D1B3B">
            <w:r>
              <w:t>INT</w:t>
            </w:r>
          </w:p>
        </w:tc>
        <w:tc>
          <w:tcPr>
            <w:tcW w:w="2880" w:type="dxa"/>
          </w:tcPr>
          <w:p w:rsidR="00497225" w:rsidRDefault="004D1B3B">
            <w:r>
              <w:t>Quantity sold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unit_price</w:t>
            </w:r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Price per unit</w:t>
            </w:r>
          </w:p>
        </w:tc>
      </w:tr>
      <w:tr w:rsidR="00AC6CDB">
        <w:tc>
          <w:tcPr>
            <w:tcW w:w="2880" w:type="dxa"/>
          </w:tcPr>
          <w:p w:rsidR="00AC6CDB" w:rsidRDefault="00AC6CDB">
            <w:r>
              <w:t>Discount</w:t>
            </w:r>
          </w:p>
        </w:tc>
        <w:tc>
          <w:tcPr>
            <w:tcW w:w="2880" w:type="dxa"/>
          </w:tcPr>
          <w:p w:rsidR="00AC6CDB" w:rsidRDefault="00AC6CDB"/>
        </w:tc>
        <w:tc>
          <w:tcPr>
            <w:tcW w:w="2880" w:type="dxa"/>
          </w:tcPr>
          <w:p w:rsidR="00AC6CDB" w:rsidRDefault="00AC6CDB"/>
        </w:tc>
      </w:tr>
      <w:tr w:rsidR="00497225">
        <w:tc>
          <w:tcPr>
            <w:tcW w:w="2880" w:type="dxa"/>
          </w:tcPr>
          <w:p w:rsidR="00497225" w:rsidRDefault="004D1B3B">
            <w:proofErr w:type="spellStart"/>
            <w:r>
              <w:t>total_price</w:t>
            </w:r>
            <w:proofErr w:type="spellEnd"/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Total</w:t>
            </w:r>
          </w:p>
        </w:tc>
      </w:tr>
    </w:tbl>
    <w:p w:rsidR="00497225" w:rsidRDefault="00AC6CDB" w:rsidP="003F7AD8">
      <w:pPr>
        <w:pStyle w:val="Heading2"/>
      </w:pPr>
      <w:proofErr w:type="spellStart"/>
      <w:r>
        <w:t>User</w:t>
      </w:r>
      <w:r w:rsidR="004D1B3B">
        <w:t>_salaries</w:t>
      </w:r>
      <w:proofErr w:type="spellEnd"/>
      <w:r w:rsidR="004D1B3B">
        <w:t xml:space="preserve">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7225">
        <w:tc>
          <w:tcPr>
            <w:tcW w:w="2880" w:type="dxa"/>
          </w:tcPr>
          <w:p w:rsidR="00497225" w:rsidRDefault="004D1B3B">
            <w:r>
              <w:t>Field</w:t>
            </w:r>
          </w:p>
        </w:tc>
        <w:tc>
          <w:tcPr>
            <w:tcW w:w="2880" w:type="dxa"/>
          </w:tcPr>
          <w:p w:rsidR="00497225" w:rsidRDefault="004D1B3B">
            <w:r>
              <w:t>Type</w:t>
            </w:r>
          </w:p>
        </w:tc>
        <w:tc>
          <w:tcPr>
            <w:tcW w:w="2880" w:type="dxa"/>
          </w:tcPr>
          <w:p w:rsidR="00497225" w:rsidRDefault="004D1B3B">
            <w:r>
              <w:t>Description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id</w:t>
            </w:r>
          </w:p>
        </w:tc>
        <w:tc>
          <w:tcPr>
            <w:tcW w:w="2880" w:type="dxa"/>
          </w:tcPr>
          <w:p w:rsidR="00497225" w:rsidRDefault="004D1B3B">
            <w:r>
              <w:t>BIGINT (PK)</w:t>
            </w:r>
          </w:p>
        </w:tc>
        <w:tc>
          <w:tcPr>
            <w:tcW w:w="2880" w:type="dxa"/>
          </w:tcPr>
          <w:p w:rsidR="00497225" w:rsidRDefault="004D1B3B">
            <w:r>
              <w:t>ID</w:t>
            </w:r>
          </w:p>
        </w:tc>
      </w:tr>
      <w:tr w:rsidR="00497225">
        <w:tc>
          <w:tcPr>
            <w:tcW w:w="2880" w:type="dxa"/>
          </w:tcPr>
          <w:p w:rsidR="00497225" w:rsidRDefault="00AC6CDB">
            <w:proofErr w:type="spellStart"/>
            <w:r>
              <w:t>user</w:t>
            </w:r>
            <w:r w:rsidR="004D1B3B">
              <w:t>_id</w:t>
            </w:r>
            <w:proofErr w:type="spellEnd"/>
          </w:p>
        </w:tc>
        <w:tc>
          <w:tcPr>
            <w:tcW w:w="2880" w:type="dxa"/>
          </w:tcPr>
          <w:p w:rsidR="00497225" w:rsidRDefault="004D1B3B">
            <w:r>
              <w:t>BIGINT (FK)</w:t>
            </w:r>
          </w:p>
        </w:tc>
        <w:tc>
          <w:tcPr>
            <w:tcW w:w="2880" w:type="dxa"/>
          </w:tcPr>
          <w:p w:rsidR="00497225" w:rsidRDefault="004D1B3B">
            <w:r>
              <w:t>Employee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month</w:t>
            </w:r>
          </w:p>
        </w:tc>
        <w:tc>
          <w:tcPr>
            <w:tcW w:w="2880" w:type="dxa"/>
          </w:tcPr>
          <w:p w:rsidR="00497225" w:rsidRDefault="004D1B3B">
            <w:r>
              <w:t>VARCHAR(7)</w:t>
            </w:r>
          </w:p>
        </w:tc>
        <w:tc>
          <w:tcPr>
            <w:tcW w:w="2880" w:type="dxa"/>
          </w:tcPr>
          <w:p w:rsidR="00497225" w:rsidRDefault="004D1B3B">
            <w:r>
              <w:t>Month (e.g. 2025-08)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amount</w:t>
            </w:r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Amount paid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paid_on</w:t>
            </w:r>
          </w:p>
        </w:tc>
        <w:tc>
          <w:tcPr>
            <w:tcW w:w="2880" w:type="dxa"/>
          </w:tcPr>
          <w:p w:rsidR="00497225" w:rsidRDefault="004D1B3B">
            <w:r>
              <w:t>DATE</w:t>
            </w:r>
          </w:p>
        </w:tc>
        <w:tc>
          <w:tcPr>
            <w:tcW w:w="2880" w:type="dxa"/>
          </w:tcPr>
          <w:p w:rsidR="00497225" w:rsidRDefault="004D1B3B">
            <w:r>
              <w:t>Paid on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status</w:t>
            </w:r>
          </w:p>
        </w:tc>
        <w:tc>
          <w:tcPr>
            <w:tcW w:w="2880" w:type="dxa"/>
          </w:tcPr>
          <w:p w:rsidR="00497225" w:rsidRDefault="004D1B3B">
            <w:r>
              <w:t>ENUM</w:t>
            </w:r>
          </w:p>
        </w:tc>
        <w:tc>
          <w:tcPr>
            <w:tcW w:w="2880" w:type="dxa"/>
          </w:tcPr>
          <w:p w:rsidR="00497225" w:rsidRDefault="004D1B3B">
            <w:r>
              <w:t>paid/unpaid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notes</w:t>
            </w:r>
          </w:p>
        </w:tc>
        <w:tc>
          <w:tcPr>
            <w:tcW w:w="2880" w:type="dxa"/>
          </w:tcPr>
          <w:p w:rsidR="00497225" w:rsidRDefault="004D1B3B">
            <w:r>
              <w:t>TEXT</w:t>
            </w:r>
          </w:p>
        </w:tc>
        <w:tc>
          <w:tcPr>
            <w:tcW w:w="2880" w:type="dxa"/>
          </w:tcPr>
          <w:p w:rsidR="00497225" w:rsidRDefault="004D1B3B">
            <w:r>
              <w:t>Optional notes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created_at</w:t>
            </w:r>
          </w:p>
        </w:tc>
        <w:tc>
          <w:tcPr>
            <w:tcW w:w="2880" w:type="dxa"/>
          </w:tcPr>
          <w:p w:rsidR="00497225" w:rsidRDefault="004D1B3B">
            <w:r>
              <w:t>TIMESTAMP</w:t>
            </w:r>
          </w:p>
        </w:tc>
        <w:tc>
          <w:tcPr>
            <w:tcW w:w="2880" w:type="dxa"/>
          </w:tcPr>
          <w:p w:rsidR="00497225" w:rsidRDefault="004D1B3B">
            <w:r>
              <w:t>Created time</w:t>
            </w:r>
          </w:p>
        </w:tc>
      </w:tr>
    </w:tbl>
    <w:p w:rsidR="00497225" w:rsidRDefault="00AC6CDB">
      <w:pPr>
        <w:pStyle w:val="Heading2"/>
      </w:pPr>
      <w:proofErr w:type="spellStart"/>
      <w:r>
        <w:t>User</w:t>
      </w:r>
      <w:r w:rsidR="004D1B3B">
        <w:t>_loans</w:t>
      </w:r>
      <w:proofErr w:type="spellEnd"/>
      <w:r w:rsidR="004D1B3B">
        <w:t xml:space="preserve">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7225">
        <w:tc>
          <w:tcPr>
            <w:tcW w:w="2880" w:type="dxa"/>
          </w:tcPr>
          <w:p w:rsidR="00497225" w:rsidRDefault="004D1B3B">
            <w:r>
              <w:t>Field</w:t>
            </w:r>
          </w:p>
        </w:tc>
        <w:tc>
          <w:tcPr>
            <w:tcW w:w="2880" w:type="dxa"/>
          </w:tcPr>
          <w:p w:rsidR="00497225" w:rsidRDefault="004D1B3B">
            <w:r>
              <w:t>Type</w:t>
            </w:r>
          </w:p>
        </w:tc>
        <w:tc>
          <w:tcPr>
            <w:tcW w:w="2880" w:type="dxa"/>
          </w:tcPr>
          <w:p w:rsidR="00497225" w:rsidRDefault="004D1B3B">
            <w:r>
              <w:t>Description</w:t>
            </w:r>
          </w:p>
        </w:tc>
      </w:tr>
      <w:tr w:rsidR="00497225">
        <w:tc>
          <w:tcPr>
            <w:tcW w:w="2880" w:type="dxa"/>
          </w:tcPr>
          <w:p w:rsidR="00497225" w:rsidRDefault="00AC6CDB">
            <w:r>
              <w:t>I</w:t>
            </w:r>
            <w:r w:rsidR="004D1B3B">
              <w:t>d</w:t>
            </w:r>
          </w:p>
        </w:tc>
        <w:tc>
          <w:tcPr>
            <w:tcW w:w="2880" w:type="dxa"/>
          </w:tcPr>
          <w:p w:rsidR="00497225" w:rsidRDefault="004D1B3B">
            <w:r>
              <w:t>BIGINT (PK)</w:t>
            </w:r>
          </w:p>
        </w:tc>
        <w:tc>
          <w:tcPr>
            <w:tcW w:w="2880" w:type="dxa"/>
          </w:tcPr>
          <w:p w:rsidR="00497225" w:rsidRDefault="004D1B3B">
            <w:r>
              <w:t>ID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employee_id</w:t>
            </w:r>
          </w:p>
        </w:tc>
        <w:tc>
          <w:tcPr>
            <w:tcW w:w="2880" w:type="dxa"/>
          </w:tcPr>
          <w:p w:rsidR="00497225" w:rsidRDefault="004D1B3B">
            <w:r>
              <w:t>BIGINT (FK)</w:t>
            </w:r>
          </w:p>
        </w:tc>
        <w:tc>
          <w:tcPr>
            <w:tcW w:w="2880" w:type="dxa"/>
          </w:tcPr>
          <w:p w:rsidR="00497225" w:rsidRDefault="004D1B3B">
            <w:r>
              <w:t>Employee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amount</w:t>
            </w:r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Loan amount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taken_on</w:t>
            </w:r>
          </w:p>
        </w:tc>
        <w:tc>
          <w:tcPr>
            <w:tcW w:w="2880" w:type="dxa"/>
          </w:tcPr>
          <w:p w:rsidR="00497225" w:rsidRDefault="004D1B3B">
            <w:r>
              <w:t>DATE</w:t>
            </w:r>
          </w:p>
        </w:tc>
        <w:tc>
          <w:tcPr>
            <w:tcW w:w="2880" w:type="dxa"/>
          </w:tcPr>
          <w:p w:rsidR="00497225" w:rsidRDefault="004D1B3B">
            <w:r>
              <w:t>Loan date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reason</w:t>
            </w:r>
          </w:p>
        </w:tc>
        <w:tc>
          <w:tcPr>
            <w:tcW w:w="2880" w:type="dxa"/>
          </w:tcPr>
          <w:p w:rsidR="00497225" w:rsidRDefault="004D1B3B">
            <w:r>
              <w:t>TEXT</w:t>
            </w:r>
          </w:p>
        </w:tc>
        <w:tc>
          <w:tcPr>
            <w:tcW w:w="2880" w:type="dxa"/>
          </w:tcPr>
          <w:p w:rsidR="00497225" w:rsidRDefault="004D1B3B">
            <w:r>
              <w:t>Reason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lastRenderedPageBreak/>
              <w:t>status</w:t>
            </w:r>
          </w:p>
        </w:tc>
        <w:tc>
          <w:tcPr>
            <w:tcW w:w="2880" w:type="dxa"/>
          </w:tcPr>
          <w:p w:rsidR="00497225" w:rsidRDefault="004D1B3B">
            <w:r>
              <w:t>ENUM</w:t>
            </w:r>
          </w:p>
        </w:tc>
        <w:tc>
          <w:tcPr>
            <w:tcW w:w="2880" w:type="dxa"/>
          </w:tcPr>
          <w:p w:rsidR="00497225" w:rsidRDefault="004D1B3B">
            <w:r>
              <w:t>paid/unpaid/partial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installment</w:t>
            </w:r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Monthly installment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due_amount</w:t>
            </w:r>
          </w:p>
        </w:tc>
        <w:tc>
          <w:tcPr>
            <w:tcW w:w="2880" w:type="dxa"/>
          </w:tcPr>
          <w:p w:rsidR="00497225" w:rsidRDefault="004D1B3B">
            <w:r>
              <w:t>DECIMAL(10,2)</w:t>
            </w:r>
          </w:p>
        </w:tc>
        <w:tc>
          <w:tcPr>
            <w:tcW w:w="2880" w:type="dxa"/>
          </w:tcPr>
          <w:p w:rsidR="00497225" w:rsidRDefault="004D1B3B">
            <w:r>
              <w:t>Remaining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notes</w:t>
            </w:r>
          </w:p>
        </w:tc>
        <w:tc>
          <w:tcPr>
            <w:tcW w:w="2880" w:type="dxa"/>
          </w:tcPr>
          <w:p w:rsidR="00497225" w:rsidRDefault="004D1B3B">
            <w:r>
              <w:t>TEXT</w:t>
            </w:r>
          </w:p>
        </w:tc>
        <w:tc>
          <w:tcPr>
            <w:tcW w:w="2880" w:type="dxa"/>
          </w:tcPr>
          <w:p w:rsidR="00497225" w:rsidRDefault="004D1B3B">
            <w:r>
              <w:t>Optional</w:t>
            </w:r>
          </w:p>
        </w:tc>
      </w:tr>
      <w:tr w:rsidR="00497225">
        <w:tc>
          <w:tcPr>
            <w:tcW w:w="2880" w:type="dxa"/>
          </w:tcPr>
          <w:p w:rsidR="00497225" w:rsidRDefault="004D1B3B">
            <w:r>
              <w:t>created_at</w:t>
            </w:r>
          </w:p>
        </w:tc>
        <w:tc>
          <w:tcPr>
            <w:tcW w:w="2880" w:type="dxa"/>
          </w:tcPr>
          <w:p w:rsidR="00497225" w:rsidRDefault="004D1B3B">
            <w:r>
              <w:t>TIMESTAMP</w:t>
            </w:r>
          </w:p>
        </w:tc>
        <w:tc>
          <w:tcPr>
            <w:tcW w:w="2880" w:type="dxa"/>
          </w:tcPr>
          <w:p w:rsidR="00497225" w:rsidRDefault="004D1B3B">
            <w:r>
              <w:t>Created time</w:t>
            </w:r>
          </w:p>
        </w:tc>
      </w:tr>
    </w:tbl>
    <w:p w:rsidR="00CB061E" w:rsidRDefault="00CB061E">
      <w:bookmarkStart w:id="0" w:name="_GoBack"/>
      <w:bookmarkEnd w:id="0"/>
    </w:p>
    <w:p w:rsidR="00AC6CDB" w:rsidRDefault="00AC6CDB" w:rsidP="00AC6CDB">
      <w:pPr>
        <w:pStyle w:val="Heading2"/>
      </w:pPr>
      <w:proofErr w:type="spellStart"/>
      <w:r>
        <w:t>Subscribtion</w:t>
      </w:r>
      <w:proofErr w:type="spellEnd"/>
      <w:r>
        <w:t xml:space="preserve">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C6CDB" w:rsidRPr="00AC6CDB" w:rsidTr="008B6D26">
        <w:tc>
          <w:tcPr>
            <w:tcW w:w="2880" w:type="dxa"/>
          </w:tcPr>
          <w:p w:rsidR="00AC6CDB" w:rsidRPr="00AC6CDB" w:rsidRDefault="00AC6CDB" w:rsidP="008B6D26">
            <w:r w:rsidRPr="00AC6CDB">
              <w:t>Field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Type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Description</w:t>
            </w:r>
          </w:p>
        </w:tc>
      </w:tr>
      <w:tr w:rsidR="00AC6CDB" w:rsidRPr="00AC6CDB" w:rsidTr="008B6D26">
        <w:tc>
          <w:tcPr>
            <w:tcW w:w="2880" w:type="dxa"/>
          </w:tcPr>
          <w:p w:rsidR="00AC6CDB" w:rsidRPr="00AC6CDB" w:rsidRDefault="00AC6CDB" w:rsidP="008B6D26">
            <w:r w:rsidRPr="00AC6CDB">
              <w:t>id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BIGINT (PK)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ID</w:t>
            </w:r>
          </w:p>
        </w:tc>
      </w:tr>
      <w:tr w:rsidR="00AC6CDB" w:rsidRPr="00AC6CDB" w:rsidTr="008B6D26">
        <w:tc>
          <w:tcPr>
            <w:tcW w:w="2880" w:type="dxa"/>
          </w:tcPr>
          <w:p w:rsidR="00AC6CDB" w:rsidRPr="00AC6CDB" w:rsidRDefault="00AC6CDB" w:rsidP="008B6D26">
            <w:proofErr w:type="spellStart"/>
            <w:r w:rsidRPr="00AC6CDB">
              <w:t>shop_id</w:t>
            </w:r>
            <w:proofErr w:type="spellEnd"/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BIGINT (FK)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Shop</w:t>
            </w:r>
          </w:p>
        </w:tc>
      </w:tr>
      <w:tr w:rsidR="00AC6CDB" w:rsidRPr="00AC6CDB" w:rsidTr="008B6D26">
        <w:tc>
          <w:tcPr>
            <w:tcW w:w="2880" w:type="dxa"/>
          </w:tcPr>
          <w:p w:rsidR="00AC6CDB" w:rsidRPr="00AC6CDB" w:rsidRDefault="00AC6CDB" w:rsidP="00AC6CDB">
            <w:proofErr w:type="spellStart"/>
            <w:r>
              <w:t>plan</w:t>
            </w:r>
            <w:r w:rsidRPr="00AC6CDB">
              <w:t>_name</w:t>
            </w:r>
            <w:proofErr w:type="spellEnd"/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VARCHAR(255)</w:t>
            </w:r>
          </w:p>
        </w:tc>
        <w:tc>
          <w:tcPr>
            <w:tcW w:w="2880" w:type="dxa"/>
          </w:tcPr>
          <w:p w:rsidR="00AC6CDB" w:rsidRPr="00AC6CDB" w:rsidRDefault="00AC6CDB" w:rsidP="008B6D26">
            <w:r>
              <w:t xml:space="preserve">Basic, PRO </w:t>
            </w:r>
          </w:p>
        </w:tc>
      </w:tr>
      <w:tr w:rsidR="00AC6CDB" w:rsidRPr="00AC6CDB" w:rsidTr="008B6D26">
        <w:tc>
          <w:tcPr>
            <w:tcW w:w="2880" w:type="dxa"/>
          </w:tcPr>
          <w:p w:rsidR="00AC6CDB" w:rsidRPr="00AC6CDB" w:rsidRDefault="00AC6CDB" w:rsidP="008B6D26">
            <w:r>
              <w:t>Price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DECIMAL(10,2)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Loan amount</w:t>
            </w:r>
          </w:p>
        </w:tc>
      </w:tr>
      <w:tr w:rsidR="00AC6CDB" w:rsidRPr="00AC6CDB" w:rsidTr="008B6D26">
        <w:tc>
          <w:tcPr>
            <w:tcW w:w="2880" w:type="dxa"/>
          </w:tcPr>
          <w:p w:rsidR="00AC6CDB" w:rsidRPr="00AC6CDB" w:rsidRDefault="00AC6CDB" w:rsidP="008B6D26">
            <w:proofErr w:type="spellStart"/>
            <w:r>
              <w:t>Started_ar</w:t>
            </w:r>
            <w:proofErr w:type="spellEnd"/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DATE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Taken date</w:t>
            </w:r>
          </w:p>
        </w:tc>
      </w:tr>
      <w:tr w:rsidR="00AC6CDB" w:rsidRPr="00AC6CDB" w:rsidTr="008B6D26">
        <w:tc>
          <w:tcPr>
            <w:tcW w:w="2880" w:type="dxa"/>
          </w:tcPr>
          <w:p w:rsidR="00AC6CDB" w:rsidRPr="00AC6CDB" w:rsidRDefault="00AC6CDB" w:rsidP="008B6D26">
            <w:r>
              <w:t>Expires-at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DATE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Due date</w:t>
            </w:r>
          </w:p>
        </w:tc>
      </w:tr>
      <w:tr w:rsidR="00AC6CDB" w:rsidRPr="00AC6CDB" w:rsidTr="008B6D26">
        <w:tc>
          <w:tcPr>
            <w:tcW w:w="2880" w:type="dxa"/>
          </w:tcPr>
          <w:p w:rsidR="00AC6CDB" w:rsidRPr="00AC6CDB" w:rsidRDefault="00AC6CDB" w:rsidP="008B6D26">
            <w:r w:rsidRPr="00AC6CDB">
              <w:t>status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ENUM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paid/unpaid/partial</w:t>
            </w:r>
          </w:p>
        </w:tc>
      </w:tr>
      <w:tr w:rsidR="00AC6CDB" w:rsidRPr="00AC6CDB" w:rsidTr="008B6D26">
        <w:tc>
          <w:tcPr>
            <w:tcW w:w="2880" w:type="dxa"/>
          </w:tcPr>
          <w:p w:rsidR="00AC6CDB" w:rsidRPr="00AC6CDB" w:rsidRDefault="00AC6CDB" w:rsidP="008B6D26">
            <w:proofErr w:type="spellStart"/>
            <w:r>
              <w:t>Payment_method</w:t>
            </w:r>
            <w:proofErr w:type="spellEnd"/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DECIMAL(10,2)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Paid till now</w:t>
            </w:r>
          </w:p>
        </w:tc>
      </w:tr>
      <w:tr w:rsidR="00AC6CDB" w:rsidRPr="00AC6CDB" w:rsidTr="008B6D26">
        <w:tc>
          <w:tcPr>
            <w:tcW w:w="2880" w:type="dxa"/>
          </w:tcPr>
          <w:p w:rsidR="00AC6CDB" w:rsidRPr="00AC6CDB" w:rsidRDefault="00AC6CDB" w:rsidP="008B6D26">
            <w:proofErr w:type="spellStart"/>
            <w:r w:rsidRPr="00AC6CDB">
              <w:t>created_at</w:t>
            </w:r>
            <w:proofErr w:type="spellEnd"/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TIMESTAMP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Created time</w:t>
            </w:r>
          </w:p>
        </w:tc>
      </w:tr>
    </w:tbl>
    <w:p w:rsidR="00AC6CDB" w:rsidRDefault="00AC6CDB"/>
    <w:p w:rsidR="00AC6CDB" w:rsidRDefault="00AC6CDB" w:rsidP="00AC6CDB">
      <w:pPr>
        <w:pStyle w:val="Heading2"/>
      </w:pPr>
      <w:proofErr w:type="spellStart"/>
      <w:r>
        <w:t>Active_log_user</w:t>
      </w:r>
      <w:proofErr w:type="spellEnd"/>
      <w:r>
        <w:t xml:space="preserve">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C6CDB" w:rsidRPr="00AC6CDB" w:rsidTr="008B6D26">
        <w:tc>
          <w:tcPr>
            <w:tcW w:w="2880" w:type="dxa"/>
          </w:tcPr>
          <w:p w:rsidR="00AC6CDB" w:rsidRPr="00AC6CDB" w:rsidRDefault="00AC6CDB" w:rsidP="008B6D26">
            <w:r w:rsidRPr="00AC6CDB">
              <w:t>Field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Type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Description</w:t>
            </w:r>
          </w:p>
        </w:tc>
      </w:tr>
      <w:tr w:rsidR="00AC6CDB" w:rsidRPr="00AC6CDB" w:rsidTr="008B6D26">
        <w:tc>
          <w:tcPr>
            <w:tcW w:w="2880" w:type="dxa"/>
          </w:tcPr>
          <w:p w:rsidR="00AC6CDB" w:rsidRPr="00AC6CDB" w:rsidRDefault="00AC6CDB" w:rsidP="008B6D26">
            <w:r w:rsidRPr="00AC6CDB">
              <w:t>id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BIGINT (PK)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ID</w:t>
            </w:r>
          </w:p>
        </w:tc>
      </w:tr>
      <w:tr w:rsidR="00AC6CDB" w:rsidRPr="00AC6CDB" w:rsidTr="008B6D26">
        <w:tc>
          <w:tcPr>
            <w:tcW w:w="2880" w:type="dxa"/>
          </w:tcPr>
          <w:p w:rsidR="00AC6CDB" w:rsidRPr="00AC6CDB" w:rsidRDefault="004D1B3B" w:rsidP="004D1B3B">
            <w:proofErr w:type="spellStart"/>
            <w:r>
              <w:t>user</w:t>
            </w:r>
            <w:r w:rsidR="00AC6CDB" w:rsidRPr="00AC6CDB">
              <w:t>_id</w:t>
            </w:r>
            <w:proofErr w:type="spellEnd"/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BIGINT (FK)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Shop</w:t>
            </w:r>
          </w:p>
        </w:tc>
      </w:tr>
      <w:tr w:rsidR="00AC6CDB" w:rsidRPr="00AC6CDB" w:rsidTr="008B6D26">
        <w:tc>
          <w:tcPr>
            <w:tcW w:w="2880" w:type="dxa"/>
          </w:tcPr>
          <w:p w:rsidR="00AC6CDB" w:rsidRPr="00AC6CDB" w:rsidRDefault="004D1B3B" w:rsidP="008B6D26">
            <w:r>
              <w:t>action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VARCHAR(255)</w:t>
            </w:r>
          </w:p>
        </w:tc>
        <w:tc>
          <w:tcPr>
            <w:tcW w:w="2880" w:type="dxa"/>
          </w:tcPr>
          <w:p w:rsidR="00AC6CDB" w:rsidRPr="00AC6CDB" w:rsidRDefault="00AC6CDB" w:rsidP="004D1B3B"/>
        </w:tc>
      </w:tr>
      <w:tr w:rsidR="00AC6CDB" w:rsidRPr="00AC6CDB" w:rsidTr="008B6D26">
        <w:tc>
          <w:tcPr>
            <w:tcW w:w="2880" w:type="dxa"/>
          </w:tcPr>
          <w:p w:rsidR="00AC6CDB" w:rsidRPr="00AC6CDB" w:rsidRDefault="004D1B3B" w:rsidP="008B6D26">
            <w:proofErr w:type="spellStart"/>
            <w:r>
              <w:t>Action_type</w:t>
            </w:r>
            <w:proofErr w:type="spellEnd"/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DECIMAL(10,2)</w:t>
            </w:r>
          </w:p>
        </w:tc>
        <w:tc>
          <w:tcPr>
            <w:tcW w:w="2880" w:type="dxa"/>
          </w:tcPr>
          <w:p w:rsidR="00AC6CDB" w:rsidRPr="00AC6CDB" w:rsidRDefault="004D1B3B" w:rsidP="008B6D26">
            <w:r>
              <w:t xml:space="preserve">Edit/delete/upload </w:t>
            </w:r>
          </w:p>
        </w:tc>
      </w:tr>
      <w:tr w:rsidR="00AC6CDB" w:rsidRPr="00AC6CDB" w:rsidTr="008B6D26">
        <w:tc>
          <w:tcPr>
            <w:tcW w:w="2880" w:type="dxa"/>
          </w:tcPr>
          <w:p w:rsidR="00AC6CDB" w:rsidRPr="00AC6CDB" w:rsidRDefault="00AC6CDB" w:rsidP="008B6D26">
            <w:proofErr w:type="spellStart"/>
            <w:r w:rsidRPr="00AC6CDB">
              <w:t>created_at</w:t>
            </w:r>
            <w:proofErr w:type="spellEnd"/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TIMESTAMP</w:t>
            </w:r>
          </w:p>
        </w:tc>
        <w:tc>
          <w:tcPr>
            <w:tcW w:w="2880" w:type="dxa"/>
          </w:tcPr>
          <w:p w:rsidR="00AC6CDB" w:rsidRPr="00AC6CDB" w:rsidRDefault="00AC6CDB" w:rsidP="008B6D26">
            <w:r w:rsidRPr="00AC6CDB">
              <w:t>Created time</w:t>
            </w:r>
          </w:p>
        </w:tc>
      </w:tr>
    </w:tbl>
    <w:p w:rsidR="00AC6CDB" w:rsidRDefault="00AC6CDB"/>
    <w:sectPr w:rsidR="00AC6C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2666"/>
    <w:rsid w:val="0029639D"/>
    <w:rsid w:val="00326F90"/>
    <w:rsid w:val="003F7AD8"/>
    <w:rsid w:val="00497225"/>
    <w:rsid w:val="004D1B3B"/>
    <w:rsid w:val="00AA1D8D"/>
    <w:rsid w:val="00AC6CDB"/>
    <w:rsid w:val="00B47730"/>
    <w:rsid w:val="00CB06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43484"/>
  <w14:defaultImageDpi w14:val="300"/>
  <w15:docId w15:val="{9499BAA8-A6ED-4973-BB9A-D6CADD8D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6AC95D-3109-434C-9209-40D2787A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 Abdullah Khalid Sharif</cp:lastModifiedBy>
  <cp:revision>3</cp:revision>
  <dcterms:created xsi:type="dcterms:W3CDTF">2013-12-23T23:15:00Z</dcterms:created>
  <dcterms:modified xsi:type="dcterms:W3CDTF">2025-08-06T12:29:00Z</dcterms:modified>
  <cp:category/>
</cp:coreProperties>
</file>